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456800" cy="10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10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Property Address: adf</w:t>
      </w:r>
    </w:p>
    <w:p>
      <w:r>
        <w:rPr>
          <w:b/>
        </w:rPr>
        <w:t>On behalf of:     s</w:t>
      </w:r>
    </w:p>
    <w:p>
      <w:r>
        <w:rPr>
          <w:b/>
        </w:rPr>
        <w:t>Date:             2025-08-14</w:t>
      </w:r>
    </w:p>
    <w:p>
      <w:r>
        <w:rPr>
          <w:b/>
        </w:rPr>
        <w:t>Additional Notes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blGrid>
        <w:gridCol w:w="14434"/>
      </w:tblGrid>
      <w:tr>
        <w:trPr>
          <w:trHeight w:val="2942"/>
        </w:trPr>
        <w:tc>
          <w:tcPr>
            <w:tcW w:type="dxa" w:w="13958"/>
          </w:tcPr>
          <w:p>
            <w:r>
              <w:t>Property Photos Link</w:t>
            </w:r>
          </w:p>
        </w:tc>
      </w:tr>
    </w:tbl>
    <w:p/>
    <w:p>
      <w:r>
        <w:rPr>
          <w:b/>
          <w:color w:val="FF0000"/>
          <w:sz w:val="24"/>
        </w:rPr>
        <w:t xml:space="preserve">Inventory House </w:t>
      </w:r>
      <w:r>
        <w:rPr>
          <w:sz w:val="24"/>
        </w:rPr>
        <w:t xml:space="preserve">T: 08700 336969 </w:t>
      </w:r>
      <w:hyperlink r:id="rId10">
        <w:r>
          <w:rPr>
            <w:color w:val="0000FF"/>
            <w:sz w:val="24"/>
          </w:rPr>
          <w:t>info@inventoryhouse.co.uk</w:t>
        </w:r>
      </w:hyperlink>
      <w:r>
        <w:t xml:space="preserve">  </w:t>
      </w:r>
      <w:hyperlink r:id="rId11">
        <w:r>
          <w:rPr>
            <w:color w:val="0000FF"/>
            <w:sz w:val="24"/>
          </w:rPr>
          <w:t>www.inventoryhouse.co.uk</w:t>
        </w:r>
      </w:hyperlink>
    </w:p>
    <w:p>
      <w:r>
        <w:rPr>
          <w:b/>
          <w:sz w:val="24"/>
        </w:rPr>
        <w:t>Head Office: 3 County Gate London SE9 3UB.</w:t>
        <w:br/>
        <w:t>Inventory House Limited. Registered in England &amp; Wales Company No. 5250554</w:t>
      </w:r>
    </w:p>
    <w:sectPr w:rsidR="00FC693F" w:rsidRPr="0006063C" w:rsidSect="0003461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info@inventoryhouse.co.uk" TargetMode="External"/><Relationship Id="rId11" Type="http://schemas.openxmlformats.org/officeDocument/2006/relationships/hyperlink" Target="http://www.inventoryhous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